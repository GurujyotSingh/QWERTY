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D401" w14:textId="77777777" w:rsidR="00DC2DBD" w:rsidRPr="00DD5A69" w:rsidRDefault="00000000" w:rsidP="00524FB6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D5A69">
        <w:rPr>
          <w:rFonts w:ascii="Times New Roman" w:hAnsi="Times New Roman" w:cs="Times New Roman"/>
          <w:sz w:val="32"/>
          <w:szCs w:val="32"/>
        </w:rPr>
        <w:t>Bank Account Management System - Detailed Documentation</w:t>
      </w:r>
    </w:p>
    <w:p w14:paraId="0EF8F033" w14:textId="77777777" w:rsidR="00DC2DBD" w:rsidRPr="00DD5A69" w:rsidRDefault="00000000" w:rsidP="00524FB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A69">
        <w:rPr>
          <w:rFonts w:ascii="Times New Roman" w:hAnsi="Times New Roman" w:cs="Times New Roman"/>
          <w:sz w:val="28"/>
          <w:szCs w:val="28"/>
        </w:rPr>
        <w:t>Introduction</w:t>
      </w:r>
    </w:p>
    <w:p w14:paraId="7F239317" w14:textId="4F2FD110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 xml:space="preserve">The Bank Account Management System is a console-based Python application designed to allow users 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to create and manage bank accounts. The system provides functionalities for depositing, 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withdrawing money, checking balances, and viewing transaction history, with data persistence using </w:t>
      </w:r>
      <w:r w:rsidR="00310486">
        <w:rPr>
          <w:rFonts w:ascii="Times New Roman" w:hAnsi="Times New Roman" w:cs="Times New Roman"/>
          <w:sz w:val="24"/>
          <w:szCs w:val="24"/>
        </w:rPr>
        <w:t>JSON</w:t>
      </w:r>
      <w:r w:rsidRPr="00DD5A69">
        <w:rPr>
          <w:rFonts w:ascii="Times New Roman" w:hAnsi="Times New Roman" w:cs="Times New Roman"/>
          <w:sz w:val="24"/>
          <w:szCs w:val="24"/>
        </w:rPr>
        <w:t xml:space="preserve"> files.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p w14:paraId="12CECCE6" w14:textId="77777777" w:rsidR="00DC2DBD" w:rsidRPr="00DD5A69" w:rsidRDefault="00000000" w:rsidP="00524FB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A69">
        <w:rPr>
          <w:rFonts w:ascii="Times New Roman" w:hAnsi="Times New Roman" w:cs="Times New Roman"/>
          <w:sz w:val="28"/>
          <w:szCs w:val="28"/>
        </w:rPr>
        <w:t>Key Features</w:t>
      </w:r>
    </w:p>
    <w:p w14:paraId="22974AA1" w14:textId="1BD934BB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Create multiple bank accounts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 with unique account numbers.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Deposit money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Withdraw money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 while ensuring sufficient balance.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Check account balance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 at any time.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View past transactions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 for tracking deposits and withdrawals.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Data persistence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 using </w:t>
      </w:r>
      <w:r w:rsidR="00310486">
        <w:rPr>
          <w:rFonts w:ascii="Times New Roman" w:hAnsi="Times New Roman" w:cs="Times New Roman"/>
          <w:sz w:val="24"/>
          <w:szCs w:val="24"/>
        </w:rPr>
        <w:t>JSON</w:t>
      </w:r>
      <w:r w:rsidRPr="00DD5A69">
        <w:rPr>
          <w:rFonts w:ascii="Times New Roman" w:hAnsi="Times New Roman" w:cs="Times New Roman"/>
          <w:sz w:val="24"/>
          <w:szCs w:val="24"/>
        </w:rPr>
        <w:t xml:space="preserve"> files for each account.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Error handling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 for invalid inputs and operations.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p w14:paraId="2116C95F" w14:textId="77777777" w:rsidR="00DC2DBD" w:rsidRPr="00DD5A69" w:rsidRDefault="00000000" w:rsidP="00524FB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A69">
        <w:rPr>
          <w:rFonts w:ascii="Times New Roman" w:hAnsi="Times New Roman" w:cs="Times New Roman"/>
          <w:sz w:val="28"/>
          <w:szCs w:val="28"/>
        </w:rPr>
        <w:t>How It Works</w:t>
      </w:r>
    </w:p>
    <w:p w14:paraId="023814E9" w14:textId="0B178221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Account Creation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Users create an account by entering a unique 10-digit account number and holder name.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Deposits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Users can deposit any valid amount into their account.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Withdrawals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Users can withdraw money if their balance is sufficient.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Balance Inquiry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Users can check their account balance anytime.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Transaction History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The system stores all transactions (deposits and withdrawals) and allows users to review them.</w:t>
      </w:r>
      <w:r w:rsidRPr="00DD5A69">
        <w:rPr>
          <w:rFonts w:ascii="Times New Roman" w:hAnsi="Times New Roman" w:cs="Times New Roman"/>
          <w:sz w:val="24"/>
          <w:szCs w:val="24"/>
        </w:rPr>
        <w:br/>
      </w:r>
      <w:r w:rsidRPr="00DD5A69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Data Storage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: Each account’s data (account number, holder name, balance, and transactions) is stored in a </w:t>
      </w:r>
      <w:r w:rsidR="00310486">
        <w:rPr>
          <w:rFonts w:ascii="Times New Roman" w:hAnsi="Times New Roman" w:cs="Times New Roman"/>
          <w:sz w:val="24"/>
          <w:szCs w:val="24"/>
        </w:rPr>
        <w:t>JSON</w:t>
      </w:r>
      <w:r w:rsidRPr="00DD5A69">
        <w:rPr>
          <w:rFonts w:ascii="Times New Roman" w:hAnsi="Times New Roman" w:cs="Times New Roman"/>
          <w:sz w:val="24"/>
          <w:szCs w:val="24"/>
        </w:rPr>
        <w:t xml:space="preserve"> file inside the "accounts" folder.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p w14:paraId="3C86E87D" w14:textId="77777777" w:rsidR="00DC2DBD" w:rsidRPr="00DD5A69" w:rsidRDefault="00000000" w:rsidP="00524FB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A69">
        <w:rPr>
          <w:rFonts w:ascii="Times New Roman" w:hAnsi="Times New Roman" w:cs="Times New Roman"/>
          <w:sz w:val="28"/>
          <w:szCs w:val="28"/>
        </w:rPr>
        <w:t>Implementation Details</w:t>
      </w:r>
    </w:p>
    <w:p w14:paraId="1E91E5F2" w14:textId="77777777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>The system is implemented using Object-Oriented Programming (OOP), ensuring modular and maintainable code.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p w14:paraId="5E2F39EC" w14:textId="77777777" w:rsidR="00DC2DBD" w:rsidRPr="00DD5A69" w:rsidRDefault="00000000" w:rsidP="00524FB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A69">
        <w:rPr>
          <w:rFonts w:ascii="Times New Roman" w:hAnsi="Times New Roman" w:cs="Times New Roman"/>
          <w:sz w:val="28"/>
          <w:szCs w:val="28"/>
        </w:rPr>
        <w:t>Class and Methods</w:t>
      </w:r>
    </w:p>
    <w:p w14:paraId="54CDF7BD" w14:textId="77777777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t>### `BankAccount` Class</w:t>
      </w:r>
    </w:p>
    <w:p w14:paraId="7CA5E1CD" w14:textId="158F3CA7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`__</w:t>
      </w:r>
      <w:proofErr w:type="spellStart"/>
      <w:r w:rsidRPr="00DD5A6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D5A69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DD5A69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DD5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5A69">
        <w:rPr>
          <w:rFonts w:ascii="Times New Roman" w:hAnsi="Times New Roman" w:cs="Times New Roman"/>
          <w:sz w:val="24"/>
          <w:szCs w:val="24"/>
        </w:rPr>
        <w:t>holder_name</w:t>
      </w:r>
      <w:proofErr w:type="spellEnd"/>
      <w:r w:rsidRPr="00DD5A69">
        <w:rPr>
          <w:rFonts w:ascii="Times New Roman" w:hAnsi="Times New Roman" w:cs="Times New Roman"/>
          <w:sz w:val="24"/>
          <w:szCs w:val="24"/>
        </w:rPr>
        <w:t>)`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Initializes a new bank account.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E73196" w:rsidRPr="00DD5A69">
        <w:rPr>
          <w:rFonts w:ascii="Times New Roman" w:hAnsi="Times New Roman" w:cs="Times New Roman"/>
          <w:sz w:val="24"/>
          <w:szCs w:val="24"/>
        </w:rPr>
        <w:t>money</w:t>
      </w:r>
      <w:r w:rsidRPr="00DD5A69">
        <w:rPr>
          <w:rFonts w:ascii="Times New Roman" w:hAnsi="Times New Roman" w:cs="Times New Roman"/>
          <w:sz w:val="24"/>
          <w:szCs w:val="24"/>
        </w:rPr>
        <w:t>_deposit</w:t>
      </w:r>
      <w:proofErr w:type="spellEnd"/>
      <w:r w:rsidRPr="00DD5A69">
        <w:rPr>
          <w:rFonts w:ascii="Times New Roman" w:hAnsi="Times New Roman" w:cs="Times New Roman"/>
          <w:sz w:val="24"/>
          <w:szCs w:val="24"/>
        </w:rPr>
        <w:t>(self, amount)`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Deposits money and records the transaction.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E73196" w:rsidRPr="00DD5A69">
        <w:rPr>
          <w:rFonts w:ascii="Times New Roman" w:hAnsi="Times New Roman" w:cs="Times New Roman"/>
          <w:sz w:val="24"/>
          <w:szCs w:val="24"/>
        </w:rPr>
        <w:t>money</w:t>
      </w:r>
      <w:r w:rsidRPr="00DD5A69">
        <w:rPr>
          <w:rFonts w:ascii="Times New Roman" w:hAnsi="Times New Roman" w:cs="Times New Roman"/>
          <w:sz w:val="24"/>
          <w:szCs w:val="24"/>
        </w:rPr>
        <w:t>_withdraw</w:t>
      </w:r>
      <w:proofErr w:type="spellEnd"/>
      <w:r w:rsidRPr="00DD5A69">
        <w:rPr>
          <w:rFonts w:ascii="Times New Roman" w:hAnsi="Times New Roman" w:cs="Times New Roman"/>
          <w:sz w:val="24"/>
          <w:szCs w:val="24"/>
        </w:rPr>
        <w:t>(self, amount)`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Withdraws money if the balance is sufficient.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DD5A69">
        <w:rPr>
          <w:rFonts w:ascii="Times New Roman" w:hAnsi="Times New Roman" w:cs="Times New Roman"/>
          <w:sz w:val="24"/>
          <w:szCs w:val="24"/>
        </w:rPr>
        <w:t>check_balance</w:t>
      </w:r>
      <w:proofErr w:type="spellEnd"/>
      <w:r w:rsidRPr="00DD5A69">
        <w:rPr>
          <w:rFonts w:ascii="Times New Roman" w:hAnsi="Times New Roman" w:cs="Times New Roman"/>
          <w:sz w:val="24"/>
          <w:szCs w:val="24"/>
        </w:rPr>
        <w:t>(self)`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Displays the current account balance.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`history(self)`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Displays transaction history.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DD5A69">
        <w:rPr>
          <w:rFonts w:ascii="Times New Roman" w:hAnsi="Times New Roman" w:cs="Times New Roman"/>
          <w:sz w:val="24"/>
          <w:szCs w:val="24"/>
        </w:rPr>
        <w:t>save_detail</w:t>
      </w:r>
      <w:proofErr w:type="spellEnd"/>
      <w:r w:rsidRPr="00DD5A69">
        <w:rPr>
          <w:rFonts w:ascii="Times New Roman" w:hAnsi="Times New Roman" w:cs="Times New Roman"/>
          <w:sz w:val="24"/>
          <w:szCs w:val="24"/>
        </w:rPr>
        <w:t>(self)`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: Saves account details and transactions in a </w:t>
      </w:r>
      <w:r w:rsidR="00310486">
        <w:rPr>
          <w:rFonts w:ascii="Times New Roman" w:hAnsi="Times New Roman" w:cs="Times New Roman"/>
          <w:sz w:val="24"/>
          <w:szCs w:val="24"/>
        </w:rPr>
        <w:t>JSON</w:t>
      </w:r>
      <w:r w:rsidRPr="00DD5A69">
        <w:rPr>
          <w:rFonts w:ascii="Times New Roman" w:hAnsi="Times New Roman" w:cs="Times New Roman"/>
          <w:sz w:val="24"/>
          <w:szCs w:val="24"/>
        </w:rPr>
        <w:t xml:space="preserve"> file.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DD5A69">
        <w:rPr>
          <w:rFonts w:ascii="Times New Roman" w:hAnsi="Times New Roman" w:cs="Times New Roman"/>
          <w:sz w:val="24"/>
          <w:szCs w:val="24"/>
        </w:rPr>
        <w:t>load_account</w:t>
      </w:r>
      <w:proofErr w:type="spellEnd"/>
      <w:r w:rsidRPr="00DD5A69">
        <w:rPr>
          <w:rFonts w:ascii="Times New Roman" w:hAnsi="Times New Roman" w:cs="Times New Roman"/>
          <w:sz w:val="24"/>
          <w:szCs w:val="24"/>
        </w:rPr>
        <w:t>(self)`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 xml:space="preserve">: Loads previous transactions from the </w:t>
      </w:r>
      <w:r w:rsidR="00310486">
        <w:rPr>
          <w:rFonts w:ascii="Times New Roman" w:hAnsi="Times New Roman" w:cs="Times New Roman"/>
          <w:sz w:val="24"/>
          <w:szCs w:val="24"/>
        </w:rPr>
        <w:t>JSON</w:t>
      </w:r>
      <w:r w:rsidRPr="00DD5A69">
        <w:rPr>
          <w:rFonts w:ascii="Times New Roman" w:hAnsi="Times New Roman" w:cs="Times New Roman"/>
          <w:sz w:val="24"/>
          <w:szCs w:val="24"/>
        </w:rPr>
        <w:t xml:space="preserve"> file if available.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p w14:paraId="02D47501" w14:textId="77777777" w:rsidR="00DC2DBD" w:rsidRPr="00DD5A69" w:rsidRDefault="00000000" w:rsidP="00524FB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A69">
        <w:rPr>
          <w:rFonts w:ascii="Times New Roman" w:hAnsi="Times New Roman" w:cs="Times New Roman"/>
          <w:sz w:val="28"/>
          <w:szCs w:val="28"/>
        </w:rPr>
        <w:t>User Interaction</w:t>
      </w:r>
    </w:p>
    <w:p w14:paraId="2B9960D6" w14:textId="77777777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 xml:space="preserve">The system provides a simple, menu-driven interface where users can select options by entering </w:t>
      </w:r>
      <w:r w:rsidRPr="00DD5A69">
        <w:rPr>
          <w:rFonts w:ascii="Times New Roman" w:hAnsi="Times New Roman" w:cs="Times New Roman"/>
          <w:sz w:val="24"/>
          <w:szCs w:val="24"/>
        </w:rPr>
        <w:br/>
        <w:t>the corresponding number.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p w14:paraId="3624B16F" w14:textId="77777777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t>### Menu Options:</w:t>
      </w:r>
    </w:p>
    <w:p w14:paraId="38B7C8F0" w14:textId="5DC45320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Create New Account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Enter account details to create a new account.</w:t>
      </w:r>
      <w:r w:rsidRPr="00DD5A69">
        <w:rPr>
          <w:rFonts w:ascii="Times New Roman" w:hAnsi="Times New Roman" w:cs="Times New Roman"/>
          <w:sz w:val="24"/>
          <w:szCs w:val="24"/>
        </w:rPr>
        <w:br/>
      </w:r>
      <w:r w:rsidRPr="00DD5A69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3A1BA4" w:rsidRPr="00DD5A69">
        <w:rPr>
          <w:rFonts w:ascii="Times New Roman" w:hAnsi="Times New Roman" w:cs="Times New Roman"/>
          <w:sz w:val="24"/>
          <w:szCs w:val="24"/>
        </w:rPr>
        <w:t>“</w:t>
      </w:r>
      <w:r w:rsidRPr="00DD5A69">
        <w:rPr>
          <w:rFonts w:ascii="Times New Roman" w:hAnsi="Times New Roman" w:cs="Times New Roman"/>
          <w:sz w:val="24"/>
          <w:szCs w:val="24"/>
        </w:rPr>
        <w:t>Access Existing Account</w:t>
      </w:r>
      <w:r w:rsidR="003A1BA4" w:rsidRPr="00DD5A69">
        <w:rPr>
          <w:rFonts w:ascii="Times New Roman" w:hAnsi="Times New Roman" w:cs="Times New Roman"/>
          <w:sz w:val="24"/>
          <w:szCs w:val="24"/>
        </w:rPr>
        <w:t>”</w:t>
      </w:r>
      <w:r w:rsidRPr="00DD5A69">
        <w:rPr>
          <w:rFonts w:ascii="Times New Roman" w:hAnsi="Times New Roman" w:cs="Times New Roman"/>
          <w:sz w:val="24"/>
          <w:szCs w:val="24"/>
        </w:rPr>
        <w:t>: Provides options for account management: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   - Deposit Money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   - Withdraw Money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   - Check Balance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   - View Transaction History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   - Create New Account</w:t>
      </w:r>
      <w:r w:rsidRPr="00DD5A69">
        <w:rPr>
          <w:rFonts w:ascii="Times New Roman" w:hAnsi="Times New Roman" w:cs="Times New Roman"/>
          <w:sz w:val="24"/>
          <w:szCs w:val="24"/>
        </w:rPr>
        <w:br/>
        <w:t xml:space="preserve">   - Exit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p w14:paraId="7DA48250" w14:textId="77777777" w:rsidR="00DC2DBD" w:rsidRPr="00DD5A69" w:rsidRDefault="00000000" w:rsidP="00524FB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A69">
        <w:rPr>
          <w:rFonts w:ascii="Times New Roman" w:hAnsi="Times New Roman" w:cs="Times New Roman"/>
          <w:sz w:val="28"/>
          <w:szCs w:val="28"/>
        </w:rPr>
        <w:t>Error Handling</w:t>
      </w:r>
    </w:p>
    <w:p w14:paraId="2B28432E" w14:textId="77777777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>- Prevents deposits of negative or zero amounts.</w:t>
      </w:r>
      <w:r w:rsidRPr="00DD5A69">
        <w:rPr>
          <w:rFonts w:ascii="Times New Roman" w:hAnsi="Times New Roman" w:cs="Times New Roman"/>
          <w:sz w:val="24"/>
          <w:szCs w:val="24"/>
        </w:rPr>
        <w:br/>
        <w:t>- Ensures withdrawals do not exceed available balance.</w:t>
      </w:r>
      <w:r w:rsidRPr="00DD5A69">
        <w:rPr>
          <w:rFonts w:ascii="Times New Roman" w:hAnsi="Times New Roman" w:cs="Times New Roman"/>
          <w:sz w:val="24"/>
          <w:szCs w:val="24"/>
        </w:rPr>
        <w:br/>
        <w:t>- Validates user inputs for numerical values.</w:t>
      </w:r>
      <w:r w:rsidRPr="00DD5A69">
        <w:rPr>
          <w:rFonts w:ascii="Times New Roman" w:hAnsi="Times New Roman" w:cs="Times New Roman"/>
          <w:sz w:val="24"/>
          <w:szCs w:val="24"/>
        </w:rPr>
        <w:br/>
        <w:t>- Prevents creation of duplicate accounts.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p w14:paraId="42A608F6" w14:textId="77777777" w:rsidR="00DC2DBD" w:rsidRPr="00DD5A69" w:rsidRDefault="00000000" w:rsidP="00524FB6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A69">
        <w:rPr>
          <w:rFonts w:ascii="Times New Roman" w:hAnsi="Times New Roman" w:cs="Times New Roman"/>
          <w:sz w:val="28"/>
          <w:szCs w:val="28"/>
        </w:rPr>
        <w:t>Conclusion</w:t>
      </w:r>
    </w:p>
    <w:p w14:paraId="76B2A99E" w14:textId="2DECF910" w:rsidR="00DC2DBD" w:rsidRPr="00DD5A69" w:rsidRDefault="00000000" w:rsidP="00524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69">
        <w:rPr>
          <w:rFonts w:ascii="Times New Roman" w:hAnsi="Times New Roman" w:cs="Times New Roman"/>
          <w:sz w:val="24"/>
          <w:szCs w:val="24"/>
        </w:rPr>
        <w:br/>
        <w:t>The Bank Account Management System provides a structured and efficient way to handle banking operations in a console-based application. By leveraging OOP principles and file handling, the system ensures data persistence and ease of use.</w:t>
      </w:r>
      <w:r w:rsidRPr="00DD5A69">
        <w:rPr>
          <w:rFonts w:ascii="Times New Roman" w:hAnsi="Times New Roman" w:cs="Times New Roman"/>
          <w:sz w:val="24"/>
          <w:szCs w:val="24"/>
        </w:rPr>
        <w:br/>
      </w:r>
    </w:p>
    <w:sectPr w:rsidR="00DC2DBD" w:rsidRPr="00DD5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074974">
    <w:abstractNumId w:val="8"/>
  </w:num>
  <w:num w:numId="2" w16cid:durableId="191502195">
    <w:abstractNumId w:val="6"/>
  </w:num>
  <w:num w:numId="3" w16cid:durableId="265502412">
    <w:abstractNumId w:val="5"/>
  </w:num>
  <w:num w:numId="4" w16cid:durableId="2011906265">
    <w:abstractNumId w:val="4"/>
  </w:num>
  <w:num w:numId="5" w16cid:durableId="346954350">
    <w:abstractNumId w:val="7"/>
  </w:num>
  <w:num w:numId="6" w16cid:durableId="488323680">
    <w:abstractNumId w:val="3"/>
  </w:num>
  <w:num w:numId="7" w16cid:durableId="1779056004">
    <w:abstractNumId w:val="2"/>
  </w:num>
  <w:num w:numId="8" w16cid:durableId="1216624051">
    <w:abstractNumId w:val="1"/>
  </w:num>
  <w:num w:numId="9" w16cid:durableId="14740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187"/>
    <w:rsid w:val="0015074B"/>
    <w:rsid w:val="0029639D"/>
    <w:rsid w:val="00310486"/>
    <w:rsid w:val="00326F90"/>
    <w:rsid w:val="003A1BA4"/>
    <w:rsid w:val="00524FB6"/>
    <w:rsid w:val="00835946"/>
    <w:rsid w:val="009C2871"/>
    <w:rsid w:val="00AA1D8D"/>
    <w:rsid w:val="00B47730"/>
    <w:rsid w:val="00CB0664"/>
    <w:rsid w:val="00DA097F"/>
    <w:rsid w:val="00DC2DBD"/>
    <w:rsid w:val="00DD5A69"/>
    <w:rsid w:val="00E73196"/>
    <w:rsid w:val="00F353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1F625"/>
  <w14:defaultImageDpi w14:val="300"/>
  <w15:docId w15:val="{440095EA-440A-4A5B-A387-9E6F4C76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Gurujyot Singh Kalsi</cp:lastModifiedBy>
  <cp:revision>10</cp:revision>
  <dcterms:created xsi:type="dcterms:W3CDTF">2013-12-23T23:15:00Z</dcterms:created>
  <dcterms:modified xsi:type="dcterms:W3CDTF">2025-02-10T12:42:00Z</dcterms:modified>
  <cp:category/>
</cp:coreProperties>
</file>