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2C196" w14:textId="77777777" w:rsidR="005653B9" w:rsidRPr="00DE2804" w:rsidRDefault="00000000">
      <w:pPr>
        <w:pStyle w:val="Heading1"/>
        <w:rPr>
          <w:sz w:val="40"/>
          <w:szCs w:val="40"/>
        </w:rPr>
      </w:pPr>
      <w:r w:rsidRPr="00DE2804">
        <w:rPr>
          <w:sz w:val="40"/>
          <w:szCs w:val="40"/>
        </w:rPr>
        <w:t>Student Management System - Documentation</w:t>
      </w:r>
    </w:p>
    <w:p w14:paraId="7BC993DF" w14:textId="77777777" w:rsidR="005653B9" w:rsidRDefault="00000000">
      <w:pPr>
        <w:pStyle w:val="Heading2"/>
      </w:pPr>
      <w:r>
        <w:t>Overview</w:t>
      </w:r>
    </w:p>
    <w:p w14:paraId="7F3ABFEE" w14:textId="77777777" w:rsidR="005653B9" w:rsidRDefault="00000000">
      <w:r>
        <w:t>This Python-based Student Management System allows users to perform CRUD (Create, Read, Update, Delete) operations on student records. It stores data in a JSON file and provides functionality to export student records into a CSV file.</w:t>
      </w:r>
    </w:p>
    <w:p w14:paraId="0BE1F949" w14:textId="77777777" w:rsidR="005653B9" w:rsidRDefault="00000000">
      <w:pPr>
        <w:pStyle w:val="Heading2"/>
      </w:pPr>
      <w:r>
        <w:t>Requirements</w:t>
      </w:r>
    </w:p>
    <w:p w14:paraId="772527AE" w14:textId="77777777" w:rsidR="005653B9" w:rsidRDefault="00000000">
      <w:r>
        <w:t>• Python 3</w:t>
      </w:r>
      <w:r>
        <w:br/>
        <w:t>• Pandas library</w:t>
      </w:r>
      <w:r>
        <w:br/>
        <w:t>• JSON and OS modules (built-in)</w:t>
      </w:r>
    </w:p>
    <w:p w14:paraId="3A0E1811" w14:textId="77777777" w:rsidR="005653B9" w:rsidRDefault="00000000">
      <w:pPr>
        <w:pStyle w:val="Heading2"/>
      </w:pPr>
      <w:r>
        <w:t>Features</w:t>
      </w:r>
    </w:p>
    <w:p w14:paraId="49BE07FC" w14:textId="77777777" w:rsidR="005653B9" w:rsidRDefault="00000000">
      <w:r>
        <w:t>• Add Student</w:t>
      </w:r>
    </w:p>
    <w:p w14:paraId="1A453726" w14:textId="77777777" w:rsidR="005653B9" w:rsidRDefault="00000000">
      <w:r>
        <w:t>• View All Students</w:t>
      </w:r>
    </w:p>
    <w:p w14:paraId="6C617628" w14:textId="77777777" w:rsidR="005653B9" w:rsidRDefault="00000000">
      <w:r>
        <w:t>• Search Student</w:t>
      </w:r>
    </w:p>
    <w:p w14:paraId="71FED610" w14:textId="77777777" w:rsidR="005653B9" w:rsidRDefault="00000000">
      <w:r>
        <w:t>• Update Student Record</w:t>
      </w:r>
    </w:p>
    <w:p w14:paraId="586715A1" w14:textId="77777777" w:rsidR="005653B9" w:rsidRDefault="00000000">
      <w:r>
        <w:t>• Delete Student Record</w:t>
      </w:r>
    </w:p>
    <w:p w14:paraId="05B59809" w14:textId="77777777" w:rsidR="005653B9" w:rsidRDefault="00000000">
      <w:r>
        <w:t>• Export Data to CSV</w:t>
      </w:r>
    </w:p>
    <w:p w14:paraId="22963CE1" w14:textId="77777777" w:rsidR="005653B9" w:rsidRDefault="00000000">
      <w:pPr>
        <w:pStyle w:val="Heading2"/>
      </w:pPr>
      <w:r>
        <w:t>Implementation Details</w:t>
      </w:r>
    </w:p>
    <w:p w14:paraId="78AA52A2" w14:textId="77777777" w:rsidR="005653B9" w:rsidRDefault="00000000">
      <w:pPr>
        <w:pStyle w:val="Heading3"/>
      </w:pPr>
      <w:r>
        <w:t>Class: Student</w:t>
      </w:r>
    </w:p>
    <w:p w14:paraId="39311B52" w14:textId="77777777" w:rsidR="005653B9" w:rsidRDefault="00000000">
      <w:r>
        <w:t>The `Student` class handles all operations related to student records.</w:t>
      </w:r>
    </w:p>
    <w:p w14:paraId="2BF1E60B" w14:textId="77777777" w:rsidR="005653B9" w:rsidRDefault="00000000">
      <w:pPr>
        <w:pStyle w:val="Heading4"/>
      </w:pPr>
      <w:r>
        <w:t>__init__(self, std_name, std_age)</w:t>
      </w:r>
    </w:p>
    <w:p w14:paraId="7A12F1E2" w14:textId="77777777" w:rsidR="005653B9" w:rsidRDefault="00000000">
      <w:r>
        <w:t>• Initializes a student with a name and age.</w:t>
      </w:r>
      <w:r>
        <w:br/>
        <w:t>• Stores them as instance variables.</w:t>
      </w:r>
    </w:p>
    <w:p w14:paraId="43D66CA7" w14:textId="77777777" w:rsidR="005653B9" w:rsidRDefault="00000000">
      <w:pPr>
        <w:pStyle w:val="Heading4"/>
      </w:pPr>
      <w:r>
        <w:t>add_student(self)</w:t>
      </w:r>
    </w:p>
    <w:p w14:paraId="14131EC2" w14:textId="77777777" w:rsidR="005653B9" w:rsidRDefault="00000000">
      <w:r>
        <w:t>• Prompts the user to input subject names and marks. Stores data in a dictionary and saves it to Student_data.json.</w:t>
      </w:r>
    </w:p>
    <w:p w14:paraId="3C8FB505" w14:textId="77777777" w:rsidR="005653B9" w:rsidRDefault="00000000">
      <w:pPr>
        <w:pStyle w:val="Heading4"/>
      </w:pPr>
      <w:r>
        <w:t>del_student()</w:t>
      </w:r>
    </w:p>
    <w:p w14:paraId="702051A9" w14:textId="77777777" w:rsidR="005653B9" w:rsidRDefault="00000000">
      <w:r>
        <w:t>• Deletes a student record from the JSON file.</w:t>
      </w:r>
    </w:p>
    <w:p w14:paraId="22E9C039" w14:textId="77777777" w:rsidR="005653B9" w:rsidRDefault="00000000">
      <w:pPr>
        <w:pStyle w:val="Heading4"/>
      </w:pPr>
      <w:r>
        <w:t>update_student()</w:t>
      </w:r>
    </w:p>
    <w:p w14:paraId="7C80200C" w14:textId="77777777" w:rsidR="005653B9" w:rsidRDefault="00000000">
      <w:r>
        <w:t>• Allows updating a student’s name, age, or marks.</w:t>
      </w:r>
    </w:p>
    <w:p w14:paraId="5A5A684A" w14:textId="77777777" w:rsidR="005653B9" w:rsidRDefault="00000000">
      <w:pPr>
        <w:pStyle w:val="Heading4"/>
      </w:pPr>
      <w:r>
        <w:lastRenderedPageBreak/>
        <w:t>search_student()</w:t>
      </w:r>
    </w:p>
    <w:p w14:paraId="595FC981" w14:textId="77777777" w:rsidR="005653B9" w:rsidRDefault="00000000">
      <w:r>
        <w:t>• Searches for a student by name and displays their details.</w:t>
      </w:r>
    </w:p>
    <w:p w14:paraId="4AC245E9" w14:textId="77777777" w:rsidR="005653B9" w:rsidRDefault="00000000">
      <w:pPr>
        <w:pStyle w:val="Heading4"/>
      </w:pPr>
      <w:r>
        <w:t>view_students()</w:t>
      </w:r>
    </w:p>
    <w:p w14:paraId="1A00D2A4" w14:textId="77777777" w:rsidR="005653B9" w:rsidRDefault="00000000">
      <w:r>
        <w:t>• Displays all students stored in Student_data.json.</w:t>
      </w:r>
    </w:p>
    <w:p w14:paraId="2C9D8CA2" w14:textId="77777777" w:rsidR="005653B9" w:rsidRDefault="00000000">
      <w:pPr>
        <w:pStyle w:val="Heading4"/>
      </w:pPr>
      <w:r>
        <w:t>export_to_csv()</w:t>
      </w:r>
    </w:p>
    <w:p w14:paraId="3328FF64" w14:textId="77777777" w:rsidR="005653B9" w:rsidRDefault="00000000">
      <w:r>
        <w:t>• Converts JSON data to a CSV file using Pandas.</w:t>
      </w:r>
    </w:p>
    <w:p w14:paraId="46DA5F51" w14:textId="77777777" w:rsidR="005653B9" w:rsidRDefault="00000000">
      <w:pPr>
        <w:pStyle w:val="Heading2"/>
      </w:pPr>
      <w:r>
        <w:t>User Interface</w:t>
      </w:r>
    </w:p>
    <w:p w14:paraId="428784E9" w14:textId="77777777" w:rsidR="005653B9" w:rsidRDefault="00000000">
      <w:r>
        <w:t>The script provides a command-line interface for users to interact with:</w:t>
      </w:r>
      <w:r>
        <w:br/>
      </w:r>
    </w:p>
    <w:p w14:paraId="6402BA5B" w14:textId="77777777" w:rsidR="005653B9" w:rsidRDefault="00000000">
      <w:r>
        <w:t>1. Add Student         2. View All Students         3. Search Student</w:t>
      </w:r>
      <w:r>
        <w:br/>
        <w:t>4. Update Record       5. Delete Record            6. Export to Excel</w:t>
      </w:r>
    </w:p>
    <w:p w14:paraId="57B41B7C" w14:textId="77777777" w:rsidR="005653B9" w:rsidRDefault="00000000">
      <w:pPr>
        <w:pStyle w:val="Heading2"/>
      </w:pPr>
      <w:r>
        <w:t>Example Usage</w:t>
      </w:r>
    </w:p>
    <w:p w14:paraId="338F4980" w14:textId="77777777" w:rsidR="005653B9" w:rsidRDefault="00000000">
      <w:pPr>
        <w:pStyle w:val="Heading3"/>
      </w:pPr>
      <w:r>
        <w:t>Adding a Student</w:t>
      </w:r>
    </w:p>
    <w:p w14:paraId="1B038B18" w14:textId="77777777" w:rsidR="005653B9" w:rsidRDefault="00000000">
      <w:r>
        <w:rPr>
          <w:rFonts w:ascii="Courier New" w:hAnsi="Courier New"/>
          <w:sz w:val="20"/>
        </w:rPr>
        <w:t>Enter Student Name: John Doe</w:t>
      </w:r>
      <w:r>
        <w:rPr>
          <w:rFonts w:ascii="Courier New" w:hAnsi="Courier New"/>
          <w:sz w:val="20"/>
        </w:rPr>
        <w:br/>
        <w:t>Enter Student Age: 20</w:t>
      </w:r>
      <w:r>
        <w:rPr>
          <w:rFonts w:ascii="Courier New" w:hAnsi="Courier New"/>
          <w:sz w:val="20"/>
        </w:rPr>
        <w:br/>
        <w:t>Enter Number of Subjects: 2</w:t>
      </w:r>
      <w:r>
        <w:rPr>
          <w:rFonts w:ascii="Courier New" w:hAnsi="Courier New"/>
          <w:sz w:val="20"/>
        </w:rPr>
        <w:br/>
        <w:t>Enter Subject Name: Math</w:t>
      </w:r>
      <w:r>
        <w:rPr>
          <w:rFonts w:ascii="Courier New" w:hAnsi="Courier New"/>
          <w:sz w:val="20"/>
        </w:rPr>
        <w:br/>
        <w:t>Enter Marks: 85</w:t>
      </w:r>
    </w:p>
    <w:p w14:paraId="71FBD828" w14:textId="77777777" w:rsidR="005653B9" w:rsidRDefault="00000000">
      <w:pPr>
        <w:pStyle w:val="Heading3"/>
      </w:pPr>
      <w:r>
        <w:t>Searching a Student</w:t>
      </w:r>
    </w:p>
    <w:p w14:paraId="65A05876" w14:textId="77777777" w:rsidR="005653B9" w:rsidRDefault="00000000">
      <w:r>
        <w:rPr>
          <w:rFonts w:ascii="Courier New" w:hAnsi="Courier New"/>
          <w:sz w:val="20"/>
        </w:rPr>
        <w:t>Enter the name of the student to search: John Doe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Student Found!</w:t>
      </w:r>
      <w:r>
        <w:rPr>
          <w:rFonts w:ascii="Courier New" w:hAnsi="Courier New"/>
          <w:sz w:val="20"/>
        </w:rPr>
        <w:br/>
        <w:t>Name: JOHN DOE</w:t>
      </w:r>
      <w:r>
        <w:rPr>
          <w:rFonts w:ascii="Courier New" w:hAnsi="Courier New"/>
          <w:sz w:val="20"/>
        </w:rPr>
        <w:br/>
        <w:t>Age: 20</w:t>
      </w:r>
      <w:r>
        <w:rPr>
          <w:rFonts w:ascii="Courier New" w:hAnsi="Courier New"/>
          <w:sz w:val="20"/>
        </w:rPr>
        <w:br/>
        <w:t>Marks:</w:t>
      </w:r>
      <w:r>
        <w:rPr>
          <w:rFonts w:ascii="Courier New" w:hAnsi="Courier New"/>
          <w:sz w:val="20"/>
        </w:rPr>
        <w:br/>
        <w:t xml:space="preserve">   - Math: 85</w:t>
      </w:r>
      <w:r>
        <w:rPr>
          <w:rFonts w:ascii="Courier New" w:hAnsi="Courier New"/>
          <w:sz w:val="20"/>
        </w:rPr>
        <w:br/>
        <w:t xml:space="preserve">   - Science: 90</w:t>
      </w:r>
    </w:p>
    <w:p w14:paraId="536E904A" w14:textId="77777777" w:rsidR="005653B9" w:rsidRDefault="00000000">
      <w:pPr>
        <w:pStyle w:val="Heading2"/>
      </w:pPr>
      <w:r>
        <w:t>File Storage</w:t>
      </w:r>
    </w:p>
    <w:p w14:paraId="53A25686" w14:textId="77777777" w:rsidR="005653B9" w:rsidRDefault="00000000">
      <w:r>
        <w:t>All student data is stored in `Student_data.json`. The JSON structure:</w:t>
      </w:r>
    </w:p>
    <w:p w14:paraId="15DE453F" w14:textId="77777777" w:rsidR="005653B9" w:rsidRDefault="00000000">
      <w:r>
        <w:rPr>
          <w:rFonts w:ascii="Courier New" w:hAnsi="Courier New"/>
          <w:sz w:val="20"/>
        </w:rPr>
        <w:t>{ "JOHN DOE": { "Student Name": "JOHN DOE", "Age": 20, "Marks": { "Math": 85, "Science": 90 } } }</w:t>
      </w:r>
    </w:p>
    <w:p w14:paraId="0B135150" w14:textId="77777777" w:rsidR="005653B9" w:rsidRDefault="00000000">
      <w:pPr>
        <w:pStyle w:val="Heading2"/>
      </w:pPr>
      <w:r>
        <w:t>Error Handling</w:t>
      </w:r>
    </w:p>
    <w:p w14:paraId="7F233237" w14:textId="77777777" w:rsidR="005653B9" w:rsidRDefault="00000000">
      <w:r>
        <w:t>• Checks for duplicate names when adding/updating a student.</w:t>
      </w:r>
      <w:r>
        <w:br/>
        <w:t>• Handles invalid inputs for age and marks.</w:t>
      </w:r>
      <w:r>
        <w:br/>
        <w:t>• Prevents division by zero during calculations.</w:t>
      </w:r>
    </w:p>
    <w:p w14:paraId="044A651D" w14:textId="77777777" w:rsidR="005653B9" w:rsidRDefault="00000000">
      <w:pPr>
        <w:pStyle w:val="Heading2"/>
      </w:pPr>
      <w:r>
        <w:lastRenderedPageBreak/>
        <w:t>Conclusion</w:t>
      </w:r>
    </w:p>
    <w:p w14:paraId="3515CA33" w14:textId="77777777" w:rsidR="005653B9" w:rsidRDefault="00000000">
      <w:r>
        <w:t>This Student Management System efficiently manages student records, allows updates and deletions, and supports exporting data to CSV. It is useful for educational institutions or personal record-keeping.</w:t>
      </w:r>
    </w:p>
    <w:sectPr w:rsidR="005653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2227467">
    <w:abstractNumId w:val="8"/>
  </w:num>
  <w:num w:numId="2" w16cid:durableId="1998730147">
    <w:abstractNumId w:val="6"/>
  </w:num>
  <w:num w:numId="3" w16cid:durableId="1288507364">
    <w:abstractNumId w:val="5"/>
  </w:num>
  <w:num w:numId="4" w16cid:durableId="1014650991">
    <w:abstractNumId w:val="4"/>
  </w:num>
  <w:num w:numId="5" w16cid:durableId="1870215464">
    <w:abstractNumId w:val="7"/>
  </w:num>
  <w:num w:numId="6" w16cid:durableId="1797021681">
    <w:abstractNumId w:val="3"/>
  </w:num>
  <w:num w:numId="7" w16cid:durableId="463081412">
    <w:abstractNumId w:val="2"/>
  </w:num>
  <w:num w:numId="8" w16cid:durableId="1146170211">
    <w:abstractNumId w:val="1"/>
  </w:num>
  <w:num w:numId="9" w16cid:durableId="849173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9D2"/>
    <w:rsid w:val="00326F90"/>
    <w:rsid w:val="005653B9"/>
    <w:rsid w:val="00AA1D8D"/>
    <w:rsid w:val="00B47730"/>
    <w:rsid w:val="00CB0664"/>
    <w:rsid w:val="00DE2804"/>
    <w:rsid w:val="00F600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93E417"/>
  <w14:defaultImageDpi w14:val="300"/>
  <w15:docId w15:val="{8D9E3CFF-1A91-4409-8D2B-9F626A6E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Gurujyot Singh Kalsi</cp:lastModifiedBy>
  <cp:revision>3</cp:revision>
  <dcterms:created xsi:type="dcterms:W3CDTF">2013-12-23T23:15:00Z</dcterms:created>
  <dcterms:modified xsi:type="dcterms:W3CDTF">2025-02-13T06:07:00Z</dcterms:modified>
  <cp:category/>
</cp:coreProperties>
</file>