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Documentation for Flask Arithmetic Operations App</w:t>
      </w:r>
    </w:p>
    <w:p>
      <w:pPr>
        <w:pStyle w:val="Heading2"/>
      </w:pPr>
      <w:r>
        <w:t>Introduction</w:t>
      </w:r>
    </w:p>
    <w:p>
      <w:r>
        <w:t>This is a simple Flask web application that performs basic arithmetic operations. Users can provide two numerical values and an operation type via a form, and the application returns the calculated result.</w:t>
      </w:r>
    </w:p>
    <w:p>
      <w:pPr>
        <w:pStyle w:val="Heading2"/>
      </w:pPr>
      <w:r>
        <w:t>Requirements</w:t>
      </w:r>
    </w:p>
    <w:p>
      <w:r>
        <w:t>To run this application, ensure you have the following installed:</w:t>
      </w:r>
    </w:p>
    <w:p>
      <w:pPr>
        <w:pStyle w:val="ListBullet"/>
      </w:pPr>
      <w:r>
        <w:t>- Python (3.x recommended)</w:t>
      </w:r>
    </w:p>
    <w:p>
      <w:pPr>
        <w:pStyle w:val="ListBullet"/>
      </w:pPr>
      <w:r>
        <w:t>- Flask (install using `pip install flask`)</w:t>
      </w:r>
    </w:p>
    <w:p>
      <w:pPr>
        <w:pStyle w:val="Heading2"/>
      </w:pPr>
      <w:r>
        <w:t>Application Structure</w:t>
      </w:r>
    </w:p>
    <w:p>
      <w:r>
        <w:t>The application consists of:</w:t>
        <w:br/>
        <w:t>1. Python Script (`app.py`): Handles the backend logic using Flask.</w:t>
        <w:br/>
        <w:t>2. HTML Template (`index.html`): Provides the frontend form and displays results.</w:t>
      </w:r>
    </w:p>
    <w:p>
      <w:pPr>
        <w:pStyle w:val="Heading2"/>
      </w:pPr>
      <w:r>
        <w:t>app.py - Flask Application</w:t>
      </w:r>
    </w:p>
    <w:p>
      <w:pPr>
        <w:pStyle w:val="Heading3"/>
      </w:pPr>
      <w:r>
        <w:t>Importing Modules</w:t>
      </w:r>
    </w:p>
    <w:p>
      <w:r>
        <w:t>```python</w:t>
        <w:br/>
        <w:t>from flask import Flask, request, render_template</w:t>
        <w:br/>
        <w:t>```</w:t>
      </w:r>
    </w:p>
    <w:p>
      <w:pPr>
        <w:pStyle w:val="Heading3"/>
      </w:pPr>
      <w:r>
        <w:t>Initializing the Application</w:t>
      </w:r>
    </w:p>
    <w:p>
      <w:r>
        <w:t>```python</w:t>
        <w:br/>
        <w:t>app = Flask(__name__)</w:t>
        <w:br/>
        <w:t>```</w:t>
      </w:r>
    </w:p>
    <w:p>
      <w:pPr>
        <w:pStyle w:val="Heading3"/>
      </w:pPr>
      <w:r>
        <w:t>Routes</w:t>
      </w:r>
    </w:p>
    <w:p>
      <w:r>
        <w:t>### Default Route (`/`)</w:t>
      </w:r>
    </w:p>
    <w:p>
      <w:r>
        <w:t>```python</w:t>
        <w:br/>
        <w:t>@app.route("/")</w:t>
        <w:br/>
        <w:t>def hello_world():</w:t>
        <w:br/>
        <w:t xml:space="preserve">    return "&lt;p&gt;Hello Interns!&lt;/p&gt;"</w:t>
        <w:br/>
        <w:t>```</w:t>
      </w:r>
    </w:p>
    <w:p>
      <w:r>
        <w:t>### Arithmetic Operations Route (`/calculate`)</w:t>
      </w:r>
    </w:p>
    <w:p>
      <w:r>
        <w:t>```python</w:t>
        <w:br/>
        <w:t>@app.route("/calculate", methods=["GET"])</w:t>
        <w:br/>
        <w:t>def calculate():</w:t>
        <w:br/>
        <w:t xml:space="preserve">    val1 = request.args.get("val1", type=int)</w:t>
        <w:br/>
        <w:t xml:space="preserve">    val2 = request.args.get("val2", type=int)</w:t>
        <w:br/>
        <w:t xml:space="preserve">    op = request.args.get("op")</w:t>
        <w:br/>
        <w:br/>
        <w:t xml:space="preserve">    if op == "add":</w:t>
        <w:br/>
        <w:t xml:space="preserve">        a = val1 + val2</w:t>
        <w:br/>
        <w:t xml:space="preserve">    elif op == "sub":</w:t>
        <w:br/>
        <w:t xml:space="preserve">        a = val1 - val2</w:t>
        <w:br/>
        <w:t xml:space="preserve">    elif op == "mul":</w:t>
        <w:br/>
        <w:t xml:space="preserve">        a = val1 * val2</w:t>
        <w:br/>
        <w:t xml:space="preserve">    elif op == "div":</w:t>
        <w:br/>
        <w:t xml:space="preserve">        a = "Cannot divide by 0" if val2 == 0 else val1 / val2</w:t>
        <w:br/>
        <w:t xml:space="preserve">    elif op == "power":</w:t>
        <w:br/>
        <w:t xml:space="preserve">        a = val1 ** val2</w:t>
        <w:br/>
        <w:br/>
        <w:t xml:space="preserve">    return render_template('index.html', val1=val1, val2=val2, op=op, a=a)</w:t>
        <w:br/>
        <w:t>```</w:t>
      </w:r>
    </w:p>
    <w:p>
      <w:r>
        <w:t>### Running the Application</w:t>
      </w:r>
    </w:p>
    <w:p>
      <w:r>
        <w:t>```python</w:t>
        <w:br/>
        <w:t>if __name__ == "__main__":</w:t>
        <w:br/>
        <w:t xml:space="preserve">    app.run(debug=True)</w:t>
        <w:br/>
        <w:t>```</w:t>
      </w:r>
    </w:p>
    <w:p>
      <w:pPr>
        <w:pStyle w:val="Heading2"/>
      </w:pPr>
      <w:r>
        <w:t>index.html - Frontend Template</w:t>
      </w:r>
    </w:p>
    <w:p>
      <w:pPr>
        <w:pStyle w:val="Heading3"/>
      </w:pPr>
      <w:r>
        <w:t>Form to Input Values</w:t>
      </w:r>
    </w:p>
    <w:p>
      <w:r>
        <w:t>```html</w:t>
        <w:br/>
        <w:t>&lt;form method="GET" action="/calculate"&gt;</w:t>
        <w:br/>
        <w:t xml:space="preserve">    &lt;label&gt;Enter 1st value:&lt;/label&gt;&lt;br&gt;</w:t>
        <w:br/>
        <w:t xml:space="preserve">    &lt;input type="number" name="val1" required&gt;&lt;br&gt;</w:t>
        <w:br/>
        <w:t xml:space="preserve">    &lt;label&gt;Enter 2nd value:&lt;/label&gt;&lt;br&gt;</w:t>
        <w:br/>
        <w:t xml:space="preserve">    &lt;input type="number" name="val2" required&gt;&lt;br&gt;</w:t>
        <w:br/>
        <w:t xml:space="preserve">    &lt;label&gt;Enter Operator (add, sub, mul, div, power):&lt;/label&gt;&lt;br&gt;</w:t>
        <w:br/>
        <w:t xml:space="preserve">    &lt;input type="text" name="op" required&gt;&lt;br&gt;</w:t>
        <w:br/>
        <w:t xml:space="preserve">    &lt;input type="submit" value="Submit"/&gt;</w:t>
        <w:br/>
        <w:t>&lt;/form&gt;</w:t>
        <w:br/>
        <w:t>```</w:t>
      </w:r>
    </w:p>
    <w:p>
      <w:pPr>
        <w:pStyle w:val="Heading3"/>
      </w:pPr>
      <w:r>
        <w:t>Displaying Results</w:t>
      </w:r>
    </w:p>
    <w:p>
      <w:r>
        <w:t>```html</w:t>
        <w:br/>
        <w:t>&lt;h2&gt;Results:&lt;/h2&gt;</w:t>
        <w:br/>
        <w:t>&lt;p&gt;</w:t>
        <w:br/>
        <w:t xml:space="preserve">    {</w:t>
        <w:br/>
        <w:t xml:space="preserve">        "Operation": {{ op }},&lt;br&gt;</w:t>
        <w:br/>
        <w:t xml:space="preserve">        "Value 1": {{ val1 }},&lt;br&gt;</w:t>
        <w:br/>
        <w:t xml:space="preserve">        "Value 2": {{ val2 }},&lt;br&gt;</w:t>
        <w:br/>
        <w:t xml:space="preserve">        "Calculation": {{ a }}&lt;br&gt;</w:t>
        <w:br/>
        <w:t xml:space="preserve">    }</w:t>
        <w:br/>
        <w:t>&lt;/p&gt;</w:t>
        <w:br/>
        <w:t>```</w:t>
      </w:r>
    </w:p>
    <w:p>
      <w:pPr>
        <w:pStyle w:val="Heading2"/>
      </w:pPr>
      <w:r>
        <w:t>Usage Instructions</w:t>
      </w:r>
    </w:p>
    <w:p>
      <w:r>
        <w:t>1. Run `app.py` using the command:</w:t>
        <w:br/>
        <w:t xml:space="preserve">   ```sh</w:t>
        <w:br/>
        <w:t xml:space="preserve">   python app.py</w:t>
        <w:br/>
        <w:t xml:space="preserve">   ```</w:t>
        <w:br/>
        <w:t>2. Open a browser and visit `http://127.0.0.1:5000/`.</w:t>
        <w:br/>
        <w:t>3. Navigate to `/calculate` and input values for calculation.</w:t>
        <w:br/>
        <w:t>4. View the result on the webpage.</w:t>
      </w:r>
    </w:p>
    <w:p>
      <w:pPr>
        <w:pStyle w:val="Heading2"/>
      </w:pPr>
      <w:r>
        <w:t>Conclusion</w:t>
      </w:r>
    </w:p>
    <w:p>
      <w:r>
        <w:t>This Flask application demonstrates basic arithmetic operations using a simple web interface. It showcases fundamental Flask routing, request handling, and template rendering.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